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Presentation Q&amp;A Overview</w:t>
      </w:r>
    </w:p>
    <w:p>
      <w:pPr>
        <w:pStyle w:val="Heading2"/>
      </w:pPr>
      <w:r>
        <w:t>Presentation Format</w:t>
      </w:r>
    </w:p>
    <w:p>
      <w:r>
        <w:t>**What format will the presentation be in?**</w:t>
      </w:r>
    </w:p>
    <w:p>
      <w:r>
        <w:t>The presentation will consist of a demo and a brief speaking portion with a few slides.</w:t>
      </w:r>
    </w:p>
    <w:p>
      <w:pPr>
        <w:pStyle w:val="Heading2"/>
      </w:pPr>
      <w:r>
        <w:t>Live Demo Plan</w:t>
      </w:r>
    </w:p>
    <w:p>
      <w:r>
        <w:t>**Do you plan to do some form of live demo/ video/ other?**</w:t>
      </w:r>
    </w:p>
    <w:p>
      <w:r>
        <w:t>There will be a demo of the app where an image is altered and thread info will be displayed.</w:t>
      </w:r>
    </w:p>
    <w:p>
      <w:pPr>
        <w:pStyle w:val="Heading2"/>
      </w:pPr>
      <w:r>
        <w:t>Interactivity</w:t>
      </w:r>
    </w:p>
    <w:p>
      <w:r>
        <w:t>**How will you make the presentation somewhat interactive and interesting?**</w:t>
      </w:r>
    </w:p>
    <w:p>
      <w:r>
        <w:t>We’ll speak clearly and enthusiastically, and the image being altered will be of a dog or cat. Everybody loves animals!</w:t>
      </w:r>
    </w:p>
    <w:p>
      <w:pPr>
        <w:pStyle w:val="Heading2"/>
      </w:pPr>
      <w:r>
        <w:t>Initial Project Thoughts</w:t>
      </w:r>
    </w:p>
    <w:p>
      <w:r>
        <w:t>**What are some initial thoughts on what you can do for the project?**</w:t>
      </w:r>
    </w:p>
    <w:p>
      <w:r>
        <w:t>- The app will let users upload an image.</w:t>
        <w:br/>
        <w:t>- Users can choose to alter the image (e.g., apply greyscale filters).</w:t>
        <w:br/>
        <w:t>- Additional filters may be added if time allows.</w:t>
        <w:br/>
        <w:t>- The presentation will explain how the image is broken down into threads and processed.</w:t>
      </w:r>
    </w:p>
    <w:p>
      <w:pPr>
        <w:pStyle w:val="Heading2"/>
      </w:pPr>
      <w:r>
        <w:t>Concept Explanation</w:t>
      </w:r>
    </w:p>
    <w:p>
      <w:r>
        <w:t>**Will you use the chosen concept in your project or explain the concept separately?**</w:t>
      </w:r>
    </w:p>
    <w:p>
      <w:r>
        <w:t>The concept will be explained alongside the project, showing how they are related.</w:t>
      </w:r>
    </w:p>
    <w:p>
      <w:pPr>
        <w:pStyle w:val="Heading2"/>
      </w:pPr>
      <w:r>
        <w:t>Technical Details</w:t>
      </w:r>
    </w:p>
    <w:p>
      <w:r>
        <w:t>**Have you chosen a coding language?**</w:t>
      </w:r>
    </w:p>
    <w:p>
      <w:r>
        <w:t>Java will be used for this project.</w:t>
      </w:r>
    </w:p>
    <w:p>
      <w:r>
        <w:t>**Will you need diagrams or examples?**</w:t>
      </w:r>
    </w:p>
    <w:p>
      <w:r>
        <w:t>Yes, examples will be created to illustrate key points.</w:t>
      </w:r>
    </w:p>
    <w:p>
      <w:r>
        <w:t>**Will you use any libraries, extensions, or software?**</w:t>
      </w:r>
    </w:p>
    <w:p>
      <w:r>
        <w:t>Yes, Java libraries will be used to apply image filters.</w:t>
      </w:r>
    </w:p>
    <w:p>
      <w:pPr>
        <w:pStyle w:val="Heading2"/>
      </w:pPr>
      <w:r>
        <w:t>Collaboration &amp; Version Control</w:t>
      </w:r>
    </w:p>
    <w:p>
      <w:r>
        <w:t>**Are you all working on everything together or splitting tasks?**</w:t>
      </w:r>
    </w:p>
    <w:p>
      <w:r>
        <w:t>We’ll be working on everything together.</w:t>
      </w:r>
    </w:p>
    <w:p>
      <w:r>
        <w:t>**Will the code be hosted on a specific machine or on GitHub?**</w:t>
      </w:r>
    </w:p>
    <w:p>
      <w:r>
        <w:t>The code will be hosted on GitHub.</w:t>
      </w:r>
    </w:p>
    <w:p>
      <w:r>
        <w:t>**How are you organizing tasks and tracking progress?**</w:t>
      </w:r>
    </w:p>
    <w:p>
      <w:r>
        <w:t>The project will be organized by having each team member volunteer for specific tasks as we progress.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